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E3" w:rsidRPr="0031328A" w:rsidRDefault="00A20297" w:rsidP="0031328A">
      <w:pPr>
        <w:jc w:val="center"/>
        <w:rPr>
          <w:rFonts w:ascii="Verdana" w:hAnsi="Verdana"/>
        </w:rPr>
      </w:pPr>
      <w:r w:rsidRPr="0031328A">
        <w:rPr>
          <w:rFonts w:ascii="Verdana" w:hAnsi="Verdana"/>
          <w:b/>
          <w:sz w:val="32"/>
        </w:rPr>
        <w:t>R&amp;D: OPC UA and Windows Service Setup</w:t>
      </w:r>
    </w:p>
    <w:p w:rsidR="00445CE3" w:rsidRPr="0031328A" w:rsidRDefault="00A20297" w:rsidP="00557319">
      <w:pPr>
        <w:spacing w:after="0"/>
        <w:rPr>
          <w:rFonts w:ascii="Verdana" w:hAnsi="Verdana"/>
        </w:rPr>
      </w:pPr>
      <w:r w:rsidRPr="0031328A">
        <w:rPr>
          <w:rFonts w:ascii="Verdana" w:hAnsi="Verdana"/>
          <w:b/>
          <w:sz w:val="24"/>
        </w:rPr>
        <w:t>What is OPC UA?</w:t>
      </w:r>
    </w:p>
    <w:p w:rsidR="00445CE3" w:rsidRPr="0031328A" w:rsidRDefault="00A20297" w:rsidP="002817E7">
      <w:pPr>
        <w:ind w:firstLine="720"/>
        <w:jc w:val="both"/>
        <w:rPr>
          <w:rFonts w:ascii="Verdana" w:hAnsi="Verdana"/>
        </w:rPr>
      </w:pPr>
      <w:r w:rsidRPr="0031328A">
        <w:rPr>
          <w:rFonts w:ascii="Verdana" w:hAnsi="Verdana"/>
        </w:rPr>
        <w:t>OPC UA (Open Platform Communications Unified Architecture) is an industrial communication protocol that enables secure and reliable data exchange between machines, devices, and systems.</w:t>
      </w:r>
    </w:p>
    <w:p w:rsidR="00445CE3" w:rsidRPr="0031328A" w:rsidRDefault="00A20297" w:rsidP="00B05730">
      <w:pPr>
        <w:spacing w:after="0"/>
        <w:rPr>
          <w:rFonts w:ascii="Verdana" w:hAnsi="Verdana"/>
        </w:rPr>
      </w:pPr>
      <w:r w:rsidRPr="0031328A">
        <w:rPr>
          <w:rFonts w:ascii="Verdana" w:hAnsi="Verdana"/>
          <w:b/>
          <w:sz w:val="24"/>
        </w:rPr>
        <w:t xml:space="preserve">Required </w:t>
      </w:r>
      <w:r w:rsidRPr="0031328A">
        <w:rPr>
          <w:rFonts w:ascii="Verdana" w:hAnsi="Verdana"/>
          <w:b/>
          <w:sz w:val="24"/>
        </w:rPr>
        <w:t>Software</w:t>
      </w:r>
    </w:p>
    <w:p w:rsidR="00446440" w:rsidRDefault="00A20297" w:rsidP="00446440">
      <w:pPr>
        <w:spacing w:after="0"/>
        <w:rPr>
          <w:rFonts w:ascii="Verdana" w:hAnsi="Verdana"/>
        </w:rPr>
      </w:pPr>
      <w:r w:rsidRPr="0031328A">
        <w:rPr>
          <w:rFonts w:ascii="Verdana" w:hAnsi="Verdana"/>
        </w:rPr>
        <w:t>- Python Version: 3.11.9</w:t>
      </w:r>
      <w:r w:rsidRPr="0031328A">
        <w:rPr>
          <w:rFonts w:ascii="Verdana" w:hAnsi="Verdana"/>
        </w:rPr>
        <w:br/>
        <w:t xml:space="preserve">- OPC UA Simulation Server: </w:t>
      </w:r>
    </w:p>
    <w:p w:rsidR="00445CE3" w:rsidRPr="0031328A" w:rsidRDefault="00446440">
      <w:pPr>
        <w:rPr>
          <w:rFonts w:ascii="Verdana" w:hAnsi="Verdana"/>
        </w:rPr>
      </w:pPr>
      <w:hyperlink r:id="rId7" w:history="1">
        <w:r w:rsidR="00A20297" w:rsidRPr="00446440">
          <w:rPr>
            <w:rStyle w:val="Hyperlink"/>
            <w:rFonts w:ascii="Verdana" w:hAnsi="Verdana"/>
          </w:rPr>
          <w:t>https://downloads.prosysopc.com/opc-ua-simulation-server-downloa</w:t>
        </w:r>
        <w:r w:rsidR="00A20297" w:rsidRPr="00446440">
          <w:rPr>
            <w:rStyle w:val="Hyperlink"/>
            <w:rFonts w:ascii="Verdana" w:hAnsi="Verdana"/>
          </w:rPr>
          <w:t>d</w:t>
        </w:r>
        <w:r w:rsidR="00A20297" w:rsidRPr="00446440">
          <w:rPr>
            <w:rStyle w:val="Hyperlink"/>
            <w:rFonts w:ascii="Verdana" w:hAnsi="Verdana"/>
          </w:rPr>
          <w:t>s.php</w:t>
        </w:r>
      </w:hyperlink>
      <w:r w:rsidR="00A20297" w:rsidRPr="0031328A">
        <w:rPr>
          <w:rFonts w:ascii="Verdana" w:hAnsi="Verdana"/>
        </w:rPr>
        <w:br/>
        <w:t xml:space="preserve">- NSSM (Non-Sucking Service Manager) for Windows Service Management: </w:t>
      </w:r>
      <w:hyperlink r:id="rId8" w:history="1">
        <w:r w:rsidR="00A20297" w:rsidRPr="00446440">
          <w:rPr>
            <w:rStyle w:val="Hyperlink"/>
            <w:rFonts w:ascii="Verdana" w:hAnsi="Verdana"/>
          </w:rPr>
          <w:t>https://nssm.cc/</w:t>
        </w:r>
      </w:hyperlink>
    </w:p>
    <w:p w:rsidR="00445CE3" w:rsidRPr="0031328A" w:rsidRDefault="00A20297">
      <w:pPr>
        <w:rPr>
          <w:rFonts w:ascii="Verdana" w:hAnsi="Verdana"/>
        </w:rPr>
      </w:pPr>
      <w:r w:rsidRPr="0031328A">
        <w:rPr>
          <w:rFonts w:ascii="Verdana" w:hAnsi="Verdana"/>
          <w:b/>
          <w:sz w:val="24"/>
        </w:rPr>
        <w:t>Creating a Windows Service</w:t>
      </w:r>
    </w:p>
    <w:p w:rsidR="00445CE3" w:rsidRPr="0031328A" w:rsidRDefault="00A20297" w:rsidP="00A20297">
      <w:pPr>
        <w:spacing w:after="0"/>
        <w:rPr>
          <w:rFonts w:ascii="Verdana" w:hAnsi="Verdana"/>
        </w:rPr>
      </w:pPr>
      <w:r w:rsidRPr="0031328A">
        <w:rPr>
          <w:rFonts w:ascii="Verdana" w:hAnsi="Verdana"/>
          <w:b/>
          <w:sz w:val="24"/>
        </w:rPr>
        <w:t>1. Downloa</w:t>
      </w:r>
      <w:r w:rsidRPr="0031328A">
        <w:rPr>
          <w:rFonts w:ascii="Verdana" w:hAnsi="Verdana"/>
          <w:b/>
          <w:sz w:val="24"/>
        </w:rPr>
        <w:t>d and Install NSSM</w:t>
      </w:r>
    </w:p>
    <w:p w:rsidR="00445CE3" w:rsidRPr="0031328A" w:rsidRDefault="00A20297">
      <w:pPr>
        <w:rPr>
          <w:rFonts w:ascii="Verdana" w:hAnsi="Verdana"/>
        </w:rPr>
      </w:pPr>
      <w:r w:rsidRPr="0031328A">
        <w:rPr>
          <w:rFonts w:ascii="Verdana" w:hAnsi="Verdana"/>
        </w:rPr>
        <w:t>- Download NSSM from the official website.</w:t>
      </w:r>
      <w:r w:rsidRPr="0031328A">
        <w:rPr>
          <w:rFonts w:ascii="Verdana" w:hAnsi="Verdana"/>
        </w:rPr>
        <w:br/>
        <w:t>- Extract the NSSM folder to C:\ (C drive).</w:t>
      </w:r>
    </w:p>
    <w:p w:rsidR="00445CE3" w:rsidRPr="0031328A" w:rsidRDefault="00A20297" w:rsidP="00A20297">
      <w:pPr>
        <w:spacing w:after="0"/>
        <w:rPr>
          <w:rFonts w:ascii="Verdana" w:hAnsi="Verdana"/>
        </w:rPr>
      </w:pPr>
      <w:r w:rsidRPr="0031328A">
        <w:rPr>
          <w:rFonts w:ascii="Verdana" w:hAnsi="Verdana"/>
          <w:b/>
          <w:sz w:val="24"/>
        </w:rPr>
        <w:t>2. Creating a Windows Service</w:t>
      </w:r>
    </w:p>
    <w:p w:rsidR="00445CE3" w:rsidRPr="0031328A" w:rsidRDefault="00A20297">
      <w:pPr>
        <w:rPr>
          <w:rFonts w:ascii="Verdana" w:hAnsi="Verdana"/>
        </w:rPr>
      </w:pPr>
      <w:r w:rsidRPr="0031328A">
        <w:rPr>
          <w:rFonts w:ascii="Verdana" w:hAnsi="Verdana"/>
        </w:rPr>
        <w:t>- Open Command Prompt (CMD) as Administrator.</w:t>
      </w:r>
      <w:r w:rsidRPr="0031328A">
        <w:rPr>
          <w:rFonts w:ascii="Verdana" w:hAnsi="Verdana"/>
        </w:rPr>
        <w:br/>
        <w:t>- Run the following command:</w:t>
      </w:r>
      <w:r w:rsidRPr="0031328A">
        <w:rPr>
          <w:rFonts w:ascii="Verdana" w:hAnsi="Verdana"/>
        </w:rPr>
        <w:br/>
      </w:r>
      <w:r w:rsidRPr="00ED69B3">
        <w:rPr>
          <w:rFonts w:ascii="Verdana" w:hAnsi="Verdana"/>
          <w:color w:val="FFFFFF" w:themeColor="background1"/>
        </w:rPr>
        <w:t xml:space="preserve">  </w:t>
      </w:r>
      <w:r w:rsidRPr="00ED69B3">
        <w:rPr>
          <w:rFonts w:ascii="Verdana" w:hAnsi="Verdana"/>
          <w:color w:val="FFFFFF" w:themeColor="background1"/>
          <w:highlight w:val="black"/>
        </w:rPr>
        <w:t>C:\\nssm\\nssm.exe install "</w:t>
      </w:r>
      <w:proofErr w:type="spellStart"/>
      <w:r w:rsidRPr="00ED69B3">
        <w:rPr>
          <w:rFonts w:ascii="Verdana" w:hAnsi="Verdana"/>
          <w:color w:val="FFFFFF" w:themeColor="background1"/>
          <w:highlight w:val="black"/>
        </w:rPr>
        <w:t>ServiceName</w:t>
      </w:r>
      <w:proofErr w:type="spellEnd"/>
      <w:r w:rsidRPr="00ED69B3">
        <w:rPr>
          <w:rFonts w:ascii="Verdana" w:hAnsi="Verdana"/>
          <w:color w:val="FFFFFF" w:themeColor="background1"/>
          <w:highlight w:val="black"/>
        </w:rPr>
        <w:t>"</w:t>
      </w:r>
      <w:r w:rsidRPr="0031328A">
        <w:rPr>
          <w:rFonts w:ascii="Verdana" w:hAnsi="Verdana"/>
        </w:rPr>
        <w:br/>
        <w:t xml:space="preserve">- </w:t>
      </w:r>
      <w:r w:rsidRPr="0031328A">
        <w:rPr>
          <w:rFonts w:ascii="Verdana" w:hAnsi="Verdana"/>
        </w:rPr>
        <w:t>A GUI will open. Fill in the following details:</w:t>
      </w:r>
      <w:r w:rsidRPr="0031328A">
        <w:rPr>
          <w:rFonts w:ascii="Verdana" w:hAnsi="Verdana"/>
        </w:rPr>
        <w:br/>
        <w:t xml:space="preserve">  - Path: </w:t>
      </w:r>
      <w:r w:rsidRPr="00ED69B3">
        <w:rPr>
          <w:rFonts w:ascii="Verdana" w:hAnsi="Verdana"/>
          <w:color w:val="FFFFFF" w:themeColor="background1"/>
          <w:highlight w:val="black"/>
        </w:rPr>
        <w:t>C:\\Users\\Super\\Desktop\\Project\\Services\\venv\\Scripts\\python.exe</w:t>
      </w:r>
      <w:r w:rsidRPr="0031328A">
        <w:rPr>
          <w:rFonts w:ascii="Verdana" w:hAnsi="Verdana"/>
        </w:rPr>
        <w:t xml:space="preserve"> (Your Python path)</w:t>
      </w:r>
      <w:r w:rsidRPr="0031328A">
        <w:rPr>
          <w:rFonts w:ascii="Verdana" w:hAnsi="Verdana"/>
        </w:rPr>
        <w:br/>
        <w:t xml:space="preserve">  - Startup Directory: </w:t>
      </w:r>
      <w:r w:rsidRPr="00ED69B3">
        <w:rPr>
          <w:rFonts w:ascii="Verdana" w:hAnsi="Verdana"/>
          <w:color w:val="FFFFFF" w:themeColor="background1"/>
          <w:highlight w:val="black"/>
        </w:rPr>
        <w:t>C:\\Users\\Super\\Desktop\\Project\\Services</w:t>
      </w:r>
      <w:r w:rsidRPr="0031328A">
        <w:rPr>
          <w:rFonts w:ascii="Verdana" w:hAnsi="Verdana"/>
        </w:rPr>
        <w:br/>
        <w:t xml:space="preserve">  - Arguments: opcua.py</w:t>
      </w:r>
      <w:r w:rsidRPr="0031328A">
        <w:rPr>
          <w:rFonts w:ascii="Verdana" w:hAnsi="Verdana"/>
        </w:rPr>
        <w:br/>
        <w:t>- Click Install</w:t>
      </w:r>
      <w:r w:rsidRPr="0031328A">
        <w:rPr>
          <w:rFonts w:ascii="Verdana" w:hAnsi="Verdana"/>
        </w:rPr>
        <w:t xml:space="preserve"> Service.</w:t>
      </w:r>
    </w:p>
    <w:p w:rsidR="00445CE3" w:rsidRPr="0031328A" w:rsidRDefault="00A20297" w:rsidP="00A20297">
      <w:pPr>
        <w:spacing w:after="0"/>
        <w:rPr>
          <w:rFonts w:ascii="Verdana" w:hAnsi="Verdana"/>
        </w:rPr>
      </w:pPr>
      <w:r w:rsidRPr="0031328A">
        <w:rPr>
          <w:rFonts w:ascii="Verdana" w:hAnsi="Verdana"/>
          <w:b/>
          <w:sz w:val="24"/>
        </w:rPr>
        <w:t>3. Starting the Service</w:t>
      </w:r>
    </w:p>
    <w:p w:rsidR="00445CE3" w:rsidRPr="0031328A" w:rsidRDefault="00A20297">
      <w:pPr>
        <w:rPr>
          <w:rFonts w:ascii="Verdana" w:hAnsi="Verdana"/>
        </w:rPr>
      </w:pPr>
      <w:r w:rsidRPr="0031328A">
        <w:rPr>
          <w:rFonts w:ascii="Verdana" w:hAnsi="Verdana"/>
        </w:rPr>
        <w:t>- Open Services (Press Win + R, type services.msc, and press Enter).</w:t>
      </w:r>
      <w:r w:rsidRPr="0031328A">
        <w:rPr>
          <w:rFonts w:ascii="Verdana" w:hAnsi="Verdana"/>
        </w:rPr>
        <w:br/>
        <w:t>- Find your service by name.</w:t>
      </w:r>
      <w:r w:rsidRPr="0031328A">
        <w:rPr>
          <w:rFonts w:ascii="Verdana" w:hAnsi="Verdana"/>
        </w:rPr>
        <w:br/>
        <w:t>- Right-click and select Start.</w:t>
      </w:r>
    </w:p>
    <w:p w:rsidR="00445CE3" w:rsidRPr="0031328A" w:rsidRDefault="00A20297" w:rsidP="00A20297">
      <w:pPr>
        <w:spacing w:after="0"/>
        <w:rPr>
          <w:rFonts w:ascii="Verdana" w:hAnsi="Verdana"/>
        </w:rPr>
      </w:pPr>
      <w:r w:rsidRPr="0031328A">
        <w:rPr>
          <w:rFonts w:ascii="Verdana" w:hAnsi="Verdana"/>
          <w:b/>
          <w:sz w:val="24"/>
        </w:rPr>
        <w:t>4. Deleting a Windows Service</w:t>
      </w:r>
    </w:p>
    <w:p w:rsidR="00445CE3" w:rsidRPr="0031328A" w:rsidRDefault="00A20297">
      <w:pPr>
        <w:rPr>
          <w:rFonts w:ascii="Verdana" w:hAnsi="Verdana"/>
        </w:rPr>
      </w:pPr>
      <w:r w:rsidRPr="0031328A">
        <w:rPr>
          <w:rFonts w:ascii="Verdana" w:hAnsi="Verdana"/>
        </w:rPr>
        <w:t>- To remove a service, open Command Prompt as Administrator an</w:t>
      </w:r>
      <w:r w:rsidRPr="0031328A">
        <w:rPr>
          <w:rFonts w:ascii="Verdana" w:hAnsi="Verdana"/>
        </w:rPr>
        <w:t>d run:</w:t>
      </w:r>
      <w:r w:rsidRPr="0031328A">
        <w:rPr>
          <w:rFonts w:ascii="Verdana" w:hAnsi="Verdana"/>
        </w:rPr>
        <w:br/>
        <w:t xml:space="preserve">  sc.exe delete "ServiceName"</w:t>
      </w:r>
    </w:p>
    <w:p w:rsidR="00445CE3" w:rsidRPr="0031328A" w:rsidRDefault="00A20297" w:rsidP="00A20297">
      <w:pPr>
        <w:spacing w:after="0"/>
        <w:rPr>
          <w:rFonts w:ascii="Verdana" w:hAnsi="Verdana"/>
        </w:rPr>
      </w:pPr>
      <w:r w:rsidRPr="0031328A">
        <w:rPr>
          <w:rFonts w:ascii="Verdana" w:hAnsi="Verdana"/>
          <w:b/>
          <w:sz w:val="24"/>
        </w:rPr>
        <w:t>Conclusion</w:t>
      </w:r>
      <w:bookmarkStart w:id="0" w:name="_GoBack"/>
      <w:bookmarkEnd w:id="0"/>
    </w:p>
    <w:p w:rsidR="00445CE3" w:rsidRPr="0031328A" w:rsidRDefault="00A20297" w:rsidP="00A20297">
      <w:pPr>
        <w:ind w:firstLine="720"/>
        <w:rPr>
          <w:rFonts w:ascii="Verdana" w:hAnsi="Verdana"/>
        </w:rPr>
      </w:pPr>
      <w:r w:rsidRPr="0031328A">
        <w:rPr>
          <w:rFonts w:ascii="Verdana" w:hAnsi="Verdana"/>
        </w:rPr>
        <w:t>This ensures proper management and automation of the OPC UA script as a Windows service.</w:t>
      </w:r>
    </w:p>
    <w:sectPr w:rsidR="00445CE3" w:rsidRPr="0031328A" w:rsidSect="0055731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57180"/>
    <w:rsid w:val="002817E7"/>
    <w:rsid w:val="0029639D"/>
    <w:rsid w:val="0031328A"/>
    <w:rsid w:val="00326F90"/>
    <w:rsid w:val="00445CE3"/>
    <w:rsid w:val="00446440"/>
    <w:rsid w:val="00557319"/>
    <w:rsid w:val="00A20297"/>
    <w:rsid w:val="00AA1D8D"/>
    <w:rsid w:val="00B05730"/>
    <w:rsid w:val="00B47730"/>
    <w:rsid w:val="00BD5466"/>
    <w:rsid w:val="00C85016"/>
    <w:rsid w:val="00CB0664"/>
    <w:rsid w:val="00ED69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464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64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464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64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sm.cc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wnloads.prosysopc.com/opc-ua-simulation-server-downloads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29612E-9DD0-492A-86F6-3784C8E2F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Super</cp:lastModifiedBy>
  <cp:revision>11</cp:revision>
  <dcterms:created xsi:type="dcterms:W3CDTF">2013-12-23T23:15:00Z</dcterms:created>
  <dcterms:modified xsi:type="dcterms:W3CDTF">2025-02-21T12:21:00Z</dcterms:modified>
  <cp:category/>
</cp:coreProperties>
</file>